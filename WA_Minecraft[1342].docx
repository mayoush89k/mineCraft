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60"/>
          <w:szCs w:val="60"/>
        </w:rPr>
      </w:pPr>
      <w:bookmarkStart w:id="0" w:name="_GoBack"/>
      <w:bookmarkEnd w:id="0"/>
      <w:r>
        <w:rPr>
          <w:b/>
          <w:sz w:val="60"/>
          <w:szCs w:val="60"/>
        </w:rPr>
        <mc:AlternateContent>
          <mc:Choice Requires="wpg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margin">
                  <wp:posOffset>-913765</wp:posOffset>
                </wp:positionH>
                <wp:positionV relativeFrom="margin">
                  <wp:posOffset>-971550</wp:posOffset>
                </wp:positionV>
                <wp:extent cx="7599680" cy="125539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95pt;margin-top:-76.5pt;height:98.85pt;width:598.4pt;mso-position-horizontal-relative:margin;mso-position-vertical-relative:margin;mso-wrap-distance-bottom:9pt;mso-wrap-distance-top:9pt;z-index:251659264;mso-width-relative:page;mso-height-relative:page;" coordorigin="0,652775" coordsize="6858000,1114425" o:gfxdata="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">
                <o:lock v:ext="edit" aspectratio="f"/>
                <v:rect id="Shape 2" o:spid="_x0000_s1026" o:spt="1" style="position:absolute;left:-799800;top:697588;height:1024800;width:7657800;v-text-anchor:middle;" fillcolor="#EFEFEF" filled="t" stroked="t" coordsize="21600,21600" o:gfxdata="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xqz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FFFFFF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3" o:spid="_x0000_s1026" o:spt="75" type="#_x0000_t75" style="position:absolute;left:4646875;top:652775;height:1114425;width:2143125;" filled="f" o:preferrelative="f" stroked="f" coordsize="21600,21600" o:gfxdata="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EZK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b/>
          <w:sz w:val="60"/>
          <w:szCs w:val="60"/>
          <w:rtl w:val="0"/>
        </w:rPr>
        <w:t>Website Building: Weekend</w:t>
      </w:r>
    </w:p>
    <w:p>
      <w:pPr>
        <w:rPr>
          <w:b/>
          <w:sz w:val="60"/>
          <w:szCs w:val="60"/>
        </w:rPr>
      </w:pPr>
      <w:r>
        <w:rPr>
          <w:b/>
          <w:sz w:val="60"/>
          <w:szCs w:val="60"/>
          <w:rtl w:val="0"/>
        </w:rPr>
        <w:t>Assignment</w:t>
      </w:r>
    </w:p>
    <w:p>
      <w:pPr>
        <w:rPr>
          <w:sz w:val="24"/>
          <w:szCs w:val="24"/>
        </w:rPr>
      </w:pPr>
      <w:r>
        <w:rPr>
          <w:sz w:val="48"/>
          <w:szCs w:val="48"/>
          <w:rtl w:val="0"/>
        </w:rPr>
        <w:t>HTML/CSS - Minecraft</w:t>
      </w:r>
    </w:p>
    <w:p>
      <w:pPr>
        <w:spacing w:line="276" w:lineRule="auto"/>
        <w:rPr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The following exercise contains the following subjects:</w:t>
      </w:r>
    </w:p>
    <w:p>
      <w:pPr>
        <w:numPr>
          <w:ilvl w:val="0"/>
          <w:numId w:val="1"/>
        </w:numPr>
        <w:ind w:left="720" w:hanging="360"/>
        <w:rPr>
          <w:sz w:val="36"/>
          <w:szCs w:val="36"/>
        </w:rPr>
      </w:pPr>
      <w:r>
        <w:rPr>
          <w:sz w:val="36"/>
          <w:szCs w:val="36"/>
          <w:rtl w:val="0"/>
        </w:rPr>
        <w:t>HTML + CSS + JavaScript</w:t>
      </w:r>
    </w:p>
    <w:p>
      <w:pPr>
        <w:rPr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Submitting instructions: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Please add the following: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A link to the repository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Free text – a description of the app. Stuff you found hard to implement, known bugs, and your assignment review.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</w:p>
    <w:p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Understanding the task</w:t>
      </w:r>
    </w:p>
    <w:p>
      <w:pPr>
        <w:spacing w:line="276" w:lineRule="auto"/>
        <w:rPr>
          <w:sz w:val="36"/>
          <w:szCs w:val="36"/>
        </w:rPr>
      </w:pPr>
      <w:r>
        <w:rPr>
          <w:sz w:val="36"/>
          <w:szCs w:val="36"/>
          <w:rtl w:val="0"/>
        </w:rPr>
        <w:t>Minecraft is a sandbox video game initially created by</w:t>
      </w:r>
    </w:p>
    <w:p>
      <w:pPr>
        <w:spacing w:line="276" w:lineRule="auto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Swedish programmer, </w:t>
      </w:r>
      <w:r>
        <w:fldChar w:fldCharType="begin"/>
      </w:r>
      <w:r>
        <w:instrText xml:space="preserve"> HYPERLINK "https://en.wikipedia.org/wiki/Markus_Persson" \h </w:instrText>
      </w:r>
      <w:r>
        <w:fldChar w:fldCharType="separate"/>
      </w:r>
      <w:r>
        <w:rPr>
          <w:color w:val="1155CC"/>
          <w:sz w:val="36"/>
          <w:szCs w:val="36"/>
          <w:u w:val="single"/>
          <w:rtl w:val="0"/>
        </w:rPr>
        <w:t>Markus "Notch" Persson</w:t>
      </w:r>
      <w:r>
        <w:rPr>
          <w:color w:val="1155CC"/>
          <w:sz w:val="36"/>
          <w:szCs w:val="36"/>
          <w:u w:val="single"/>
          <w:rtl w:val="0"/>
        </w:rPr>
        <w:fldChar w:fldCharType="end"/>
      </w:r>
      <w:r>
        <w:rPr>
          <w:sz w:val="36"/>
          <w:szCs w:val="36"/>
          <w:rtl w:val="0"/>
        </w:rPr>
        <w:t xml:space="preserve"> . The creative and building aspects of </w:t>
      </w:r>
      <w:r>
        <w:fldChar w:fldCharType="begin"/>
      </w:r>
      <w:r>
        <w:instrText xml:space="preserve"> HYPERLINK "https://www.minecraft.net/en-us" \h </w:instrText>
      </w:r>
      <w:r>
        <w:fldChar w:fldCharType="separate"/>
      </w:r>
      <w:r>
        <w:rPr>
          <w:color w:val="1155CC"/>
          <w:sz w:val="36"/>
          <w:szCs w:val="36"/>
          <w:u w:val="single"/>
          <w:rtl w:val="0"/>
        </w:rPr>
        <w:t>Minecraft</w:t>
      </w:r>
      <w:r>
        <w:rPr>
          <w:color w:val="1155CC"/>
          <w:sz w:val="36"/>
          <w:szCs w:val="36"/>
          <w:u w:val="single"/>
          <w:rtl w:val="0"/>
        </w:rPr>
        <w:fldChar w:fldCharType="end"/>
      </w:r>
      <w:r>
        <w:rPr>
          <w:sz w:val="36"/>
          <w:szCs w:val="36"/>
          <w:rtl w:val="0"/>
        </w:rPr>
        <w:t xml:space="preserve"> enable players to build constructions out of textured cubes in a 3D </w:t>
      </w:r>
      <w:r>
        <w:fldChar w:fldCharType="begin"/>
      </w:r>
      <w:r>
        <w:instrText xml:space="preserve"> HYPERLINK "https://en.wikipedia.org/wiki/Procedural_generation" \h </w:instrText>
      </w:r>
      <w:r>
        <w:fldChar w:fldCharType="separate"/>
      </w:r>
      <w:r>
        <w:rPr>
          <w:color w:val="1155CC"/>
          <w:sz w:val="36"/>
          <w:szCs w:val="36"/>
          <w:u w:val="single"/>
          <w:rtl w:val="0"/>
        </w:rPr>
        <w:t>procedurally generated world</w:t>
      </w:r>
      <w:r>
        <w:rPr>
          <w:color w:val="1155CC"/>
          <w:sz w:val="36"/>
          <w:szCs w:val="36"/>
          <w:u w:val="single"/>
          <w:rtl w:val="0"/>
        </w:rPr>
        <w:fldChar w:fldCharType="end"/>
      </w:r>
      <w:r>
        <w:rPr>
          <w:sz w:val="36"/>
          <w:szCs w:val="36"/>
          <w:rtl w:val="0"/>
        </w:rPr>
        <w:t>.</w:t>
      </w:r>
    </w:p>
    <w:p>
      <w:pPr>
        <w:spacing w:line="276" w:lineRule="auto"/>
        <w:rPr>
          <w:sz w:val="36"/>
          <w:szCs w:val="36"/>
        </w:rPr>
      </w:pPr>
    </w:p>
    <w:p>
      <w:pPr>
        <w:spacing w:line="276" w:lineRule="auto"/>
        <w:rPr>
          <w:sz w:val="36"/>
          <w:szCs w:val="36"/>
        </w:rPr>
      </w:pPr>
      <w:r>
        <w:rPr>
          <w:sz w:val="36"/>
          <w:szCs w:val="36"/>
          <w:rtl w:val="0"/>
        </w:rPr>
        <w:t>In our version of the game, we will use a 2D pre-generated world (meaning, our world will be hardcoded).</w:t>
      </w:r>
    </w:p>
    <w:p>
      <w:pPr>
        <w:numPr>
          <w:ilvl w:val="0"/>
          <w:numId w:val="3"/>
        </w:numPr>
        <w:spacing w:line="276" w:lineRule="auto"/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The user will have 3 types of tools:</w:t>
      </w:r>
    </w:p>
    <w:p>
      <w:pPr>
        <w:numPr>
          <w:ilvl w:val="0"/>
          <w:numId w:val="4"/>
        </w:numPr>
        <w:spacing w:line="276" w:lineRule="auto"/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 Axe - for cutting trees</w:t>
      </w:r>
    </w:p>
    <w:p>
      <w:pPr>
        <w:numPr>
          <w:ilvl w:val="0"/>
          <w:numId w:val="4"/>
        </w:numPr>
        <w:spacing w:line="276" w:lineRule="auto"/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Pickaxe - for mining rocks</w:t>
      </w:r>
    </w:p>
    <w:p>
      <w:pPr>
        <w:numPr>
          <w:ilvl w:val="0"/>
          <w:numId w:val="4"/>
        </w:numPr>
        <w:spacing w:line="276" w:lineRule="auto"/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Shovel - for digging dirt</w:t>
      </w:r>
    </w:p>
    <w:p>
      <w:pPr>
        <w:numPr>
          <w:ilvl w:val="0"/>
          <w:numId w:val="3"/>
        </w:numPr>
        <w:ind w:left="720" w:hanging="360"/>
        <w:rPr>
          <w:sz w:val="36"/>
          <w:szCs w:val="36"/>
        </w:rPr>
      </w:pPr>
      <w:r>
        <w:rPr>
          <w:sz w:val="36"/>
          <w:szCs w:val="36"/>
          <w:rtl w:val="0"/>
        </w:rPr>
        <w:t>Clicking on a tool followed by clicking on a tile in the world will remove the tile. (If it is of the correct type according to #1) and add it to the inventory.</w:t>
      </w:r>
    </w:p>
    <w:p>
      <w:pPr>
        <w:numPr>
          <w:ilvl w:val="0"/>
          <w:numId w:val="3"/>
        </w:numPr>
        <w:ind w:left="720" w:hanging="360"/>
        <w:rPr>
          <w:sz w:val="36"/>
          <w:szCs w:val="36"/>
        </w:rPr>
      </w:pPr>
      <w:r>
        <w:rPr>
          <w:sz w:val="36"/>
          <w:szCs w:val="36"/>
          <w:rtl w:val="0"/>
        </w:rPr>
        <w:t>Users can click on the tile in the inventory and place it back in the world (just the last one).</w:t>
      </w:r>
    </w:p>
    <w:p>
      <w:pPr>
        <w:rPr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Approaching the assignment</w:t>
      </w:r>
    </w:p>
    <w:p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 Sit down and think about the implementation</w:t>
      </w:r>
    </w:p>
    <w:p>
      <w:pPr>
        <w:numPr>
          <w:ilvl w:val="0"/>
          <w:numId w:val="6"/>
        </w:numPr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Different functionalities</w:t>
      </w:r>
    </w:p>
    <w:p>
      <w:pPr>
        <w:numPr>
          <w:ilvl w:val="0"/>
          <w:numId w:val="6"/>
        </w:numPr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Things that should be in HTML</w:t>
      </w:r>
    </w:p>
    <w:p>
      <w:pPr>
        <w:numPr>
          <w:ilvl w:val="0"/>
          <w:numId w:val="6"/>
        </w:numPr>
        <w:ind w:left="144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Things that should be generated on the fly using JS</w:t>
      </w:r>
    </w:p>
    <w:p>
      <w:pPr>
        <w:numPr>
          <w:ilvl w:val="0"/>
          <w:numId w:val="6"/>
        </w:numPr>
        <w:ind w:left="1440" w:hanging="36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Write a lot of pseudo-code before typing one bit of code!</w:t>
      </w:r>
    </w:p>
    <w:p>
      <w:pPr>
        <w:numPr>
          <w:ilvl w:val="0"/>
          <w:numId w:val="5"/>
        </w:numPr>
        <w:ind w:left="720" w:hanging="360"/>
        <w:rPr>
          <w:sz w:val="36"/>
          <w:szCs w:val="36"/>
        </w:rPr>
      </w:pPr>
      <w:r>
        <w:rPr>
          <w:sz w:val="36"/>
          <w:szCs w:val="36"/>
          <w:rtl w:val="0"/>
        </w:rPr>
        <w:t>Do not use 3D-party plugins</w:t>
      </w:r>
    </w:p>
    <w:p>
      <w:pPr>
        <w:numPr>
          <w:ilvl w:val="0"/>
          <w:numId w:val="5"/>
        </w:numPr>
        <w:ind w:left="720" w:hanging="360"/>
        <w:rPr>
          <w:sz w:val="36"/>
          <w:szCs w:val="36"/>
        </w:rPr>
      </w:pPr>
      <w:r>
        <w:rPr>
          <w:sz w:val="36"/>
          <w:szCs w:val="36"/>
          <w:rtl w:val="0"/>
        </w:rPr>
        <w:t>Try to write everything from scratch, if you copy code from the internet be sure that you understand it completely.</w:t>
      </w:r>
    </w:p>
    <w:p>
      <w:pPr>
        <w:rPr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Basic Requirements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1. You should implement all of the features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2. You must use Git throughout the assignment (and not only commit at the end)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3. The UI/UX should look at least as good as the demo.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4. You should create a landing page with a tutorial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explaining the game.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5. A reset button that will reset the world to its initial state.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Tips</w:t>
      </w:r>
    </w:p>
    <w:p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 Prefer using CSS classes instead of dynamically changing CSS properties in JS.</w:t>
      </w:r>
    </w:p>
    <w:p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 The background-image property would be a better choice than &lt;img&gt; for tiles.</w:t>
      </w:r>
    </w:p>
    <w:p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Create an object that holds all the logic.</w:t>
      </w:r>
    </w:p>
    <w:p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Break down the main functionalities in different functions.</w:t>
      </w:r>
    </w:p>
    <w:p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Hardcode the containers in HTML.</w:t>
      </w:r>
    </w:p>
    <w:p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Separate your concerns. A separate HTML file, CSS file and JS file.</w:t>
      </w:r>
    </w:p>
    <w:p>
      <w:pPr>
        <w:rPr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Geek out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Extra Features:</w:t>
      </w:r>
    </w:p>
    <w:p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Add the ability to remember more than the last tile clicked (maintain the user’s inventory) Add more tools</w:t>
      </w:r>
    </w:p>
    <w:p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Add more tiles</w:t>
      </w:r>
    </w:p>
    <w:p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Make it responsive</w:t>
      </w:r>
    </w:p>
    <w:p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Allow the user to set the world width and height</w:t>
      </w:r>
    </w:p>
    <w:p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Add themes (changing a theme should change the world’s textures)</w:t>
      </w:r>
    </w:p>
    <w:p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Add more than one world type</w:t>
      </w:r>
    </w:p>
    <w:p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Make the world wider than the screen and allow scrolling</w:t>
      </w:r>
    </w:p>
    <w:p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Add fade-in/out effect when adding/removing tiles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Unleash the ninja within</w:t>
      </w:r>
    </w:p>
    <w:p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Randomize the generation of the world (make it reasonable, trees should be on grass, nothing floating in the air, etc).</w:t>
      </w:r>
    </w:p>
    <w:p>
      <w:pPr>
        <w:rPr>
          <w:b/>
          <w:sz w:val="36"/>
          <w:szCs w:val="36"/>
        </w:rPr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987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Office_12.2.0.13110_F1E327BC-269C-435d-A152-05C5408002CA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2023-08-23T09:36:38Z</dcterms:created>
  <dc:creator>shhad</dc:creator>
  <cp:lastModifiedBy>shhad</cp:lastModifiedBy>
  <dcterms:modified xsi:type="dcterms:W3CDTF">2023-08-23T09:37:01Z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20DA9E3DA9064E72986661902E9EAEA9_12</vt:lpwstr>
  </property>
</Properties>
</file>